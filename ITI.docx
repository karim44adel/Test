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B4C0F" w14:textId="77777777" w:rsidR="00DB1D3D" w:rsidRDefault="00DB1D3D"/>
    <w:p w14:paraId="780F407E" w14:textId="77777777" w:rsidR="00DB1D3D" w:rsidRDefault="00DB1D3D" w:rsidP="00DB1D3D">
      <w:r w:rsidRPr="00DB1D3D">
        <w:rPr>
          <w:lang w:val="en-GB"/>
        </w:rPr>
        <w:drawing>
          <wp:inline distT="0" distB="0" distL="0" distR="0" wp14:anchorId="1B1792C8" wp14:editId="0FEF3318">
            <wp:extent cx="5486400" cy="3632200"/>
            <wp:effectExtent l="0" t="0" r="0" b="6350"/>
            <wp:docPr id="1802522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14:paraId="5EEEC288" w14:textId="2B3AED2A" w:rsidR="001619BA" w:rsidRPr="002A6119" w:rsidRDefault="001619BA" w:rsidP="00FD1C3E">
      <w:pPr>
        <w:pStyle w:val="Heading1"/>
        <w:rPr>
          <w:rFonts w:hint="cs"/>
          <w:color w:val="FFC000"/>
          <w:rtl/>
          <w:lang w:bidi="ar-EG"/>
        </w:rPr>
      </w:pPr>
      <w:r w:rsidRPr="002A6119">
        <w:rPr>
          <w:color w:val="FFC000"/>
        </w:rPr>
        <w:t xml:space="preserve">        </w:t>
      </w:r>
      <w:r w:rsidRPr="002A6119">
        <w:rPr>
          <w:color w:val="FFC000"/>
          <w:sz w:val="56"/>
          <w:szCs w:val="56"/>
        </w:rPr>
        <w:t xml:space="preserve"> </w:t>
      </w:r>
      <w:r w:rsidR="00FD1C3E" w:rsidRPr="00FD1C3E">
        <w:rPr>
          <w:color w:val="FFC000"/>
          <w:sz w:val="56"/>
          <w:szCs w:val="56"/>
        </w:rPr>
        <w:t xml:space="preserve">Bank Management System </w:t>
      </w:r>
      <w:r w:rsidR="00FD1C3E" w:rsidRPr="00FD1C3E">
        <w:rPr>
          <w:rFonts w:ascii="Segoe UI Emoji" w:hAnsi="Segoe UI Emoji" w:cs="Segoe UI Emoji"/>
          <w:color w:val="FFC000"/>
          <w:sz w:val="56"/>
          <w:szCs w:val="56"/>
        </w:rPr>
        <w:t>✅</w:t>
      </w:r>
    </w:p>
    <w:p w14:paraId="63294535" w14:textId="2AB3E4FB" w:rsidR="00DB1D3D" w:rsidRPr="001619BA" w:rsidRDefault="00B8703D" w:rsidP="00B8703D">
      <w:pPr>
        <w:pStyle w:val="Heading1"/>
      </w:pPr>
      <w:r>
        <w:rPr>
          <w:lang w:val="en-GB"/>
        </w:rPr>
        <w:t>N</w:t>
      </w:r>
      <w:r w:rsidRPr="00B8703D">
        <w:t>ame: Kareem Mohamed Adel Khaled</w:t>
      </w:r>
      <w:r w:rsidRPr="00B8703D">
        <w:br/>
        <w:t>Department: ITCE</w:t>
      </w:r>
      <w:r w:rsidRPr="00B8703D">
        <w:br/>
        <w:t>Level: 3</w:t>
      </w:r>
      <w:r w:rsidRPr="00B8703D">
        <w:br/>
        <w:t>Faculty: Faculty of Engineering, Suez Canal University</w:t>
      </w:r>
      <w:r w:rsidRPr="00B8703D">
        <w:br/>
        <w:t>Institute: IT</w:t>
      </w:r>
      <w:r>
        <w:t>I</w:t>
      </w:r>
    </w:p>
    <w:p w14:paraId="72500F0D" w14:textId="77777777" w:rsidR="00DB1D3D" w:rsidRPr="00FD1C3E" w:rsidRDefault="00DB1D3D" w:rsidP="00DB1D3D">
      <w:pPr>
        <w:pStyle w:val="NoSpacing"/>
        <w:rPr>
          <w:b/>
          <w:color w:val="00B050"/>
          <w:lang w:val="en-GB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302EF840" w14:textId="77777777" w:rsidR="00DB1D3D" w:rsidRPr="00DB1D3D" w:rsidRDefault="00DB1D3D" w:rsidP="00DB1D3D">
      <w:pPr>
        <w:pStyle w:val="Heading3"/>
        <w:rPr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369152F" w14:textId="77777777" w:rsidR="001619BA" w:rsidRDefault="001619BA" w:rsidP="001619BA"/>
    <w:p w14:paraId="6D0B8FD0" w14:textId="77777777" w:rsidR="001619BA" w:rsidRPr="001619BA" w:rsidRDefault="001619BA" w:rsidP="001619BA">
      <w:pPr>
        <w:rPr>
          <w:rFonts w:hint="cs"/>
          <w:rtl/>
          <w:lang w:bidi="ar-EG"/>
        </w:rPr>
      </w:pPr>
    </w:p>
    <w:p w14:paraId="0478A6F9" w14:textId="77777777" w:rsidR="00DB1D3D" w:rsidRDefault="00DB1D3D" w:rsidP="00DB1D3D">
      <w:pPr>
        <w:pStyle w:val="Heading2"/>
      </w:pPr>
    </w:p>
    <w:p w14:paraId="5766B762" w14:textId="77777777" w:rsidR="00DB1D3D" w:rsidRDefault="00DB1D3D" w:rsidP="00DB1D3D">
      <w:pPr>
        <w:pStyle w:val="Heading2"/>
      </w:pPr>
    </w:p>
    <w:p w14:paraId="0B5170E7" w14:textId="77777777" w:rsidR="00DB1D3D" w:rsidRPr="00DB1D3D" w:rsidRDefault="00DB1D3D" w:rsidP="00DB1D3D">
      <w:pPr>
        <w:pStyle w:val="Heading2"/>
      </w:pPr>
    </w:p>
    <w:p w14:paraId="4ABED29D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t>Introduction</w:t>
      </w:r>
    </w:p>
    <w:p w14:paraId="15A2A27C" w14:textId="78EA3792" w:rsidR="009B282E" w:rsidRDefault="00294128">
      <w:r>
        <w:br/>
      </w:r>
      <w:r>
        <w:t>This C++ program demonstrates a Bank Management System with multiple programming concepts including functions, conditionals, loops, object-oriented programming (OOP), and data structures like arrays, vectors, stacks, and queues.</w:t>
      </w:r>
    </w:p>
    <w:p w14:paraId="1B403389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t>Wait for Enter (Function)</w:t>
      </w:r>
    </w:p>
    <w:p w14:paraId="0905C300" w14:textId="77777777" w:rsidR="009B282E" w:rsidRDefault="00294128">
      <w:r>
        <w:t>void waitEnter() {</w:t>
      </w:r>
      <w:r>
        <w:br/>
        <w:t xml:space="preserve">    cout &lt;&lt; "\nPress Enter to continue...";</w:t>
      </w:r>
      <w:r>
        <w:br/>
        <w:t xml:space="preserve">    cin.ignore(numeric_limits&lt;streamsize&gt;::max(), '\n');</w:t>
      </w:r>
      <w:r>
        <w:br/>
        <w:t>}</w:t>
      </w:r>
    </w:p>
    <w:p w14:paraId="2283B63F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t>Bank Greeting (Function)</w:t>
      </w:r>
    </w:p>
    <w:p w14:paraId="31F360DC" w14:textId="0A23B321" w:rsidR="00DB1D3D" w:rsidRDefault="00294128" w:rsidP="00DB1D3D">
      <w:r>
        <w:t>void bankGreeting() {</w:t>
      </w:r>
      <w:r>
        <w:br/>
        <w:t xml:space="preserve">    cout &lt;&lt; "=== Welcome to the Bank Management System ===\n";</w:t>
      </w:r>
      <w:r>
        <w:br/>
        <w:t xml:space="preserve">    cout &lt;&lt; "Hello, valued customer!\n";</w:t>
      </w:r>
      <w:r>
        <w:br/>
        <w:t xml:space="preserve">    cout &lt;&lt; "We are here to serve your banking needs.\n";</w:t>
      </w:r>
    </w:p>
    <w:p w14:paraId="60D7A6D2" w14:textId="01C95417" w:rsidR="009B282E" w:rsidRDefault="00294128">
      <w:r>
        <w:t>.</w:t>
      </w:r>
    </w:p>
    <w:p w14:paraId="4C27AA65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t>Bank Data Calculations (Variables &amp; Operators)</w:t>
      </w:r>
    </w:p>
    <w:p w14:paraId="28C0B1F2" w14:textId="77777777" w:rsidR="009B282E" w:rsidRPr="002A6119" w:rsidRDefault="00294128">
      <w:pPr>
        <w:rPr>
          <w:color w:val="00B050"/>
        </w:rPr>
      </w:pPr>
      <w:r>
        <w:t>void bankDataCalculations() {</w:t>
      </w:r>
      <w:r>
        <w:br/>
        <w:t xml:space="preserve">    int a = 10;</w:t>
      </w:r>
      <w:r>
        <w:br/>
        <w:t xml:space="preserve">    double b = 3.5;</w:t>
      </w:r>
      <w:r>
        <w:br/>
        <w:t xml:space="preserve">    char c = 'X';</w:t>
      </w:r>
      <w:r>
        <w:br/>
        <w:t xml:space="preserve">    bool flag = true;</w:t>
      </w:r>
      <w:r>
        <w:br/>
        <w:t xml:space="preserve">    auto sum = a + b;</w:t>
      </w:r>
      <w:r>
        <w:br/>
        <w:t xml:space="preserve">    cout &lt;&lt; "int a = " &lt;&lt; a &lt;&lt; "\n";</w:t>
      </w:r>
      <w:r>
        <w:br/>
        <w:t xml:space="preserve">    cout &lt;&lt; "double b = " &lt;&lt; b &lt;&lt; "\n";</w:t>
      </w:r>
      <w:r>
        <w:br/>
        <w:t xml:space="preserve">    cout &lt;&lt; "char c = " &lt;&lt; c &lt;&lt; "\n";</w:t>
      </w:r>
      <w:r>
        <w:br/>
        <w:t xml:space="preserve">    cout &lt;&lt; "bool flag = " &lt;&lt; (flag ? "true" : "false") &lt;&lt; "\n";</w:t>
      </w:r>
      <w:r>
        <w:br/>
        <w:t xml:space="preserve">    cout &lt;&lt; "a + b = " &lt;&lt; sum &lt;&lt; "\n";</w:t>
      </w:r>
      <w:r>
        <w:br/>
        <w:t xml:space="preserve">    cout &lt;&lt; "a * 2 = " &lt;&lt; (a * 2) &lt;&lt; "\n";</w:t>
      </w:r>
      <w:r>
        <w:br/>
        <w:t xml:space="preserve">    cout &lt;&lt; "b / 2 = " &lt;&lt; (b / 2.0) &lt;&lt; "\n";</w:t>
      </w:r>
      <w:r>
        <w:br/>
        <w:t xml:space="preserve">    cout &lt;&lt; "a % 3 = " &lt;&lt; (a % 3) &lt;&lt; "\n";</w:t>
      </w:r>
      <w:r>
        <w:br/>
        <w:t xml:space="preserve">    cout &lt;&lt; "++a -&gt; " &lt;&lt; (++a) &lt;&lt; "\n";</w:t>
      </w:r>
      <w:r>
        <w:br/>
      </w:r>
      <w:r w:rsidRPr="002A6119">
        <w:rPr>
          <w:color w:val="00B050"/>
        </w:rPr>
        <w:t>}</w:t>
      </w:r>
    </w:p>
    <w:p w14:paraId="13171007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lastRenderedPageBreak/>
        <w:t>Customer Status Check (Conditionals)</w:t>
      </w:r>
    </w:p>
    <w:p w14:paraId="6DCB3DBC" w14:textId="3D83BBD3" w:rsidR="009B282E" w:rsidRDefault="00294128" w:rsidP="00DB1D3D">
      <w:r>
        <w:t>void customerStatusCheck() {</w:t>
      </w:r>
      <w:r>
        <w:br/>
        <w:t xml:space="preserve">    int num;</w:t>
      </w:r>
      <w:r>
        <w:br/>
        <w:t xml:space="preserve">    cout &lt;&lt; "Enter an integer: ";</w:t>
      </w:r>
      <w:r>
        <w:br/>
        <w:t xml:space="preserve">    while(!(cin &gt;&gt; num)) {</w:t>
      </w:r>
      <w:r>
        <w:br/>
        <w:t xml:space="preserve">        cout &lt;&lt; "Please enter a valid integer: ";</w:t>
      </w:r>
      <w:r>
        <w:br/>
        <w:t xml:space="preserve">        cin.clear();</w:t>
      </w:r>
      <w:r>
        <w:br/>
        <w:t xml:space="preserve">        cin.ignore(numeric_limits&lt;streamsize&gt;::max(), '\n');</w:t>
      </w:r>
      <w:r>
        <w:br/>
        <w:t xml:space="preserve">    }</w:t>
      </w:r>
      <w:r>
        <w:br/>
        <w:t xml:space="preserve">    cin.ignore(numeric_limits&lt;streamsize&gt;::max(), '\n');</w:t>
      </w:r>
      <w:r>
        <w:br/>
        <w:t xml:space="preserve">    if (num &gt; 0) cout &lt;&lt; num &lt;&lt; " is positive.\n";</w:t>
      </w:r>
      <w:r>
        <w:br/>
        <w:t xml:space="preserve">    else if (num &lt; 0) cout &lt;&lt; num &lt;&lt; " is negative.\n";</w:t>
      </w:r>
      <w:r>
        <w:br/>
        <w:t xml:space="preserve">    else cout &lt;&lt; num &lt;&lt; " is zero.\n";</w:t>
      </w:r>
      <w:r>
        <w:br/>
        <w:t xml:space="preserve">    int last = abs(num) % 10;</w:t>
      </w:r>
      <w:r>
        <w:br/>
        <w:t xml:space="preserve">    switch(last) {</w:t>
      </w:r>
      <w:r>
        <w:br/>
        <w:t xml:space="preserve">        case 0: cout &lt;&lt; "ends with 0\n"; break;</w:t>
      </w:r>
      <w:r>
        <w:br/>
        <w:t xml:space="preserve">        case 1: cout &lt;&lt; "ends with 1\n"; break;</w:t>
      </w:r>
      <w:r>
        <w:br/>
      </w:r>
      <w:r w:rsidRPr="00B8703D">
        <w:rPr>
          <w:color w:val="FFFFFF" w:themeColor="background1"/>
        </w:rPr>
        <w:t xml:space="preserve">        default: cout &lt;&lt; "ends with other digit\n"; break;</w:t>
      </w:r>
      <w:r w:rsidRPr="00B8703D">
        <w:rPr>
          <w:color w:val="EE0000"/>
        </w:rPr>
        <w:br/>
      </w:r>
      <w:r>
        <w:t xml:space="preserve">    }</w:t>
      </w:r>
      <w:r>
        <w:br/>
      </w:r>
    </w:p>
    <w:p w14:paraId="290C50B5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t>Transaction Processing Loop (Loops)</w:t>
      </w:r>
    </w:p>
    <w:p w14:paraId="5880E986" w14:textId="77777777" w:rsidR="009B282E" w:rsidRDefault="00294128">
      <w:r>
        <w:t>void transactionProcessingLoop() {</w:t>
      </w:r>
      <w:r>
        <w:br/>
        <w:t xml:space="preserve">    for (int i = 1; i &lt;= 5; ++i) cout &lt;&lt; i &lt;&lt; " ";</w:t>
      </w:r>
      <w:r>
        <w:br/>
        <w:t xml:space="preserve">    int x = 5;</w:t>
      </w:r>
      <w:r>
        <w:br/>
        <w:t xml:space="preserve">    while (x &gt; 0) { cout &lt;&lt; x &lt;&lt; " "; --x; }</w:t>
      </w:r>
      <w:r>
        <w:br/>
        <w:t xml:space="preserve">    int y;</w:t>
      </w:r>
      <w:r>
        <w:br/>
        <w:t xml:space="preserve">    do {</w:t>
      </w:r>
      <w:r>
        <w:br/>
        <w:t xml:space="preserve">        cout &lt;&lt; "Enter 0 to stop: ";</w:t>
      </w:r>
      <w:r>
        <w:br/>
        <w:t xml:space="preserve">        while(!(cin &gt;&gt; y)) {</w:t>
      </w:r>
      <w:r>
        <w:br/>
        <w:t xml:space="preserve">            cin.clear();</w:t>
      </w:r>
      <w:r>
        <w:br/>
        <w:t xml:space="preserve">            cin.ignore(numeric_limits&lt;streamsize&gt;::max(), '\n');</w:t>
      </w:r>
      <w:r>
        <w:br/>
        <w:t xml:space="preserve">        }</w:t>
      </w:r>
      <w:r>
        <w:br/>
        <w:t xml:space="preserve">    } while (y != 0);</w:t>
      </w:r>
      <w:r>
        <w:br/>
        <w:t xml:space="preserve">    cin.ignore(numeric_limits&lt;streamsize&gt;::max(), '\n');</w:t>
      </w:r>
      <w:r>
        <w:br/>
        <w:t>}</w:t>
      </w:r>
    </w:p>
    <w:p w14:paraId="648B953D" w14:textId="2979B78F" w:rsidR="009B282E" w:rsidRDefault="009B282E"/>
    <w:p w14:paraId="59E94403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t>Banking Functions (Functions &amp; Lambdas)</w:t>
      </w:r>
    </w:p>
    <w:p w14:paraId="64E314C8" w14:textId="77777777" w:rsidR="009B282E" w:rsidRDefault="00294128">
      <w:r>
        <w:t>int add(int x, int y) { return x + y; }</w:t>
      </w:r>
      <w:r>
        <w:br/>
        <w:t>void bankingFunctions() {</w:t>
      </w:r>
      <w:r>
        <w:br/>
        <w:t xml:space="preserve">    cout &lt;&lt; add(7,5) &lt;&lt; "\n";</w:t>
      </w:r>
      <w:r>
        <w:br/>
        <w:t xml:space="preserve">    auto greet = [](const string &amp;name = "Guest") {</w:t>
      </w:r>
      <w:r>
        <w:br/>
      </w:r>
      <w:r>
        <w:lastRenderedPageBreak/>
        <w:t xml:space="preserve">        cout &lt;&lt; "Hello, " &lt;&lt; name &lt;&lt; "!\n";</w:t>
      </w:r>
      <w:r>
        <w:br/>
        <w:t xml:space="preserve">    };</w:t>
      </w:r>
      <w:r>
        <w:br/>
        <w:t xml:space="preserve">    greet("Kareem");</w:t>
      </w:r>
      <w:r>
        <w:br/>
        <w:t xml:space="preserve">    greet();</w:t>
      </w:r>
      <w:r>
        <w:br/>
        <w:t>}</w:t>
      </w:r>
    </w:p>
    <w:p w14:paraId="22359AC5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t>Account Management (OOP)</w:t>
      </w:r>
    </w:p>
    <w:p w14:paraId="7D7F3621" w14:textId="77777777" w:rsidR="009B282E" w:rsidRDefault="00294128">
      <w:r>
        <w:t>class Account {</w:t>
      </w:r>
      <w:r>
        <w:br/>
        <w:t>private:</w:t>
      </w:r>
      <w:r>
        <w:br/>
        <w:t xml:space="preserve">    string owner;</w:t>
      </w:r>
      <w:r>
        <w:br/>
        <w:t xml:space="preserve">    int accNumber;</w:t>
      </w:r>
      <w:r>
        <w:br/>
        <w:t xml:space="preserve">    double balance;</w:t>
      </w:r>
      <w:r>
        <w:br/>
        <w:t>public:</w:t>
      </w:r>
      <w:r>
        <w:br/>
        <w:t xml:space="preserve">    Account(string owner_, int accNumber_, double balance_=0.0)</w:t>
      </w:r>
      <w:r>
        <w:br/>
        <w:t xml:space="preserve">        : owner(owner_), accNumber(accNumber_), balance(balance_) {}</w:t>
      </w:r>
      <w:r>
        <w:br/>
        <w:t xml:space="preserve">    void deposit(double amount) { if (amount &gt; 0) balance += amount; }</w:t>
      </w:r>
      <w:r>
        <w:br/>
        <w:t xml:space="preserve">    bool withdraw(double amount) {</w:t>
      </w:r>
      <w:r>
        <w:br/>
        <w:t xml:space="preserve">        if (amount &gt; 0 &amp;&amp; amount &lt;= balance) { balance -= amount; return true; }</w:t>
      </w:r>
      <w:r>
        <w:br/>
        <w:t xml:space="preserve">        return false;</w:t>
      </w:r>
      <w:r>
        <w:br/>
        <w:t xml:space="preserve">    }</w:t>
      </w:r>
      <w:r>
        <w:br/>
        <w:t xml:space="preserve">    void print() const {</w:t>
      </w:r>
      <w:r>
        <w:br/>
        <w:t xml:space="preserve">        cout &lt;&lt; "Account " &lt;&lt; accNumber &lt;&lt; " | Owner: " &lt;&lt; owner</w:t>
      </w:r>
      <w:r>
        <w:br/>
        <w:t xml:space="preserve">             &lt;&lt; " | Balance: $" &lt;&lt; balance &lt;&lt; "\n";</w:t>
      </w:r>
      <w:r>
        <w:br/>
        <w:t xml:space="preserve">    }</w:t>
      </w:r>
      <w:r>
        <w:br/>
        <w:t>};</w:t>
      </w:r>
      <w:r>
        <w:br/>
        <w:t>void accountManagement() {</w:t>
      </w:r>
      <w:r>
        <w:br/>
        <w:t xml:space="preserve">    Account a("Alice", 1001, 250.0);</w:t>
      </w:r>
      <w:r>
        <w:br/>
        <w:t xml:space="preserve">    a.deposit(50);</w:t>
      </w:r>
      <w:r>
        <w:br/>
        <w:t xml:space="preserve">    a.withdraw(100);</w:t>
      </w:r>
      <w:r>
        <w:br/>
        <w:t xml:space="preserve">    a.print();</w:t>
      </w:r>
      <w:r>
        <w:br/>
        <w:t>}</w:t>
      </w:r>
    </w:p>
    <w:p w14:paraId="144C8388" w14:textId="02EF1809" w:rsidR="009B282E" w:rsidRDefault="009B282E"/>
    <w:p w14:paraId="565EAF7A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t>Bank Records Storage (Arrays, Vector)</w:t>
      </w:r>
    </w:p>
    <w:p w14:paraId="097EC892" w14:textId="134CC35A" w:rsidR="00DB1D3D" w:rsidRDefault="00294128" w:rsidP="00DB1D3D">
      <w:r>
        <w:t>void bankRecordsStorage() {</w:t>
      </w:r>
      <w:r>
        <w:br/>
        <w:t xml:space="preserve">    int arr[5] = {1,2,3,4,5};</w:t>
      </w:r>
      <w:r>
        <w:br/>
        <w:t xml:space="preserve">    array&lt;int, 4&gt; a = {10, 20, 30, 40};</w:t>
      </w:r>
      <w:r>
        <w:br/>
        <w:t xml:space="preserve">    vector&lt;string&gt; customers = {"Alice","Bob","Charlie"};</w:t>
      </w:r>
    </w:p>
    <w:p w14:paraId="5FE13612" w14:textId="2B1946B3" w:rsidR="009B282E" w:rsidRPr="002A6119" w:rsidRDefault="00294128">
      <w:pPr>
        <w:rPr>
          <w:color w:val="00B050"/>
        </w:rPr>
      </w:pPr>
      <w:r w:rsidRPr="002A6119">
        <w:rPr>
          <w:color w:val="00B050"/>
        </w:rPr>
        <w:t>.</w:t>
      </w:r>
    </w:p>
    <w:p w14:paraId="5DE430BF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lastRenderedPageBreak/>
        <w:t>Customer Name Operations (String)</w:t>
      </w:r>
    </w:p>
    <w:p w14:paraId="162EF1EC" w14:textId="77777777" w:rsidR="009B282E" w:rsidRDefault="00294128">
      <w:r>
        <w:t>void customerNameOperations() {</w:t>
      </w:r>
      <w:r>
        <w:br/>
        <w:t xml:space="preserve">    string s1 = "Hello";</w:t>
      </w:r>
      <w:r>
        <w:br/>
        <w:t xml:space="preserve">    string s2 = "World";</w:t>
      </w:r>
      <w:r>
        <w:br/>
        <w:t xml:space="preserve">    string s3 = s1 + ", " + s2 + "!";</w:t>
      </w:r>
      <w:r>
        <w:br/>
        <w:t xml:space="preserve">    cout &lt;&lt; s3 &lt;&lt; "\n";</w:t>
      </w:r>
      <w:r>
        <w:br/>
        <w:t>}</w:t>
      </w:r>
    </w:p>
    <w:p w14:paraId="7F0778BA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t>Transaction History (Stack)</w:t>
      </w:r>
    </w:p>
    <w:p w14:paraId="5198A3DA" w14:textId="5AD7FD32" w:rsidR="009B282E" w:rsidRPr="002A6119" w:rsidRDefault="00294128" w:rsidP="00DB1D3D">
      <w:pPr>
        <w:rPr>
          <w:color w:val="00B050"/>
        </w:rPr>
      </w:pPr>
      <w:r>
        <w:t>void transactionHistory() {</w:t>
      </w:r>
      <w:r>
        <w:br/>
        <w:t xml:space="preserve">    stack&lt;string&gt; st;</w:t>
      </w:r>
      <w:r>
        <w:br/>
        <w:t xml:space="preserve">    st.push("Deposit $100");</w:t>
      </w:r>
      <w:r>
        <w:br/>
        <w:t xml:space="preserve">    st.push("Withdraw $50");</w:t>
      </w:r>
      <w:r>
        <w:br/>
        <w:t xml:space="preserve">    st.push("Deposit $200");</w:t>
      </w:r>
      <w:r>
        <w:br/>
      </w:r>
    </w:p>
    <w:p w14:paraId="67D2C8D8" w14:textId="77777777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t>Service Queue (Queue)</w:t>
      </w:r>
    </w:p>
    <w:p w14:paraId="1C7000D4" w14:textId="77777777" w:rsidR="009B282E" w:rsidRDefault="00294128">
      <w:r>
        <w:t>void serviceQueue() {</w:t>
      </w:r>
      <w:r>
        <w:br/>
        <w:t xml:space="preserve">    queue&lt;string&gt; q;</w:t>
      </w:r>
      <w:r>
        <w:br/>
        <w:t xml:space="preserve">    q.push("Customer1");</w:t>
      </w:r>
      <w:r>
        <w:br/>
        <w:t xml:space="preserve">    q.push("Customer2");</w:t>
      </w:r>
      <w:r>
        <w:br/>
        <w:t>}</w:t>
      </w:r>
    </w:p>
    <w:p w14:paraId="1C1B07D9" w14:textId="77777777" w:rsidR="00DB1D3D" w:rsidRDefault="00DB1D3D"/>
    <w:p w14:paraId="740AA7E3" w14:textId="77777777" w:rsidR="00DB1D3D" w:rsidRDefault="00DB1D3D"/>
    <w:p w14:paraId="0FDC903F" w14:textId="5408E373" w:rsidR="009B282E" w:rsidRPr="002A6119" w:rsidRDefault="00294128" w:rsidP="00DB1D3D">
      <w:pPr>
        <w:pStyle w:val="Heading2"/>
        <w:rPr>
          <w:color w:val="00B050"/>
        </w:rPr>
      </w:pPr>
      <w:r w:rsidRPr="002A6119">
        <w:rPr>
          <w:color w:val="00B050"/>
        </w:rPr>
        <w:t>Explanation</w:t>
      </w:r>
      <w:r w:rsidR="00DB1D3D" w:rsidRPr="002A6119">
        <w:rPr>
          <w:color w:val="00B050"/>
        </w:rPr>
        <w:t xml:space="preserve"> to code</w:t>
      </w:r>
    </w:p>
    <w:p w14:paraId="20003345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>
        <w:rPr>
          <w:rtl/>
        </w:rPr>
        <w:br/>
      </w:r>
      <w:r w:rsidRPr="00B8703D">
        <w:rPr>
          <w:b/>
          <w:bCs/>
          <w:lang w:val="en-GB"/>
        </w:rPr>
        <w:t>&lt;iostream&gt;</w:t>
      </w:r>
      <w:r w:rsidRPr="00B8703D">
        <w:rPr>
          <w:lang w:val="en-GB"/>
        </w:rPr>
        <w:t xml:space="preserve"> – For input/output operations (cin, cout).</w:t>
      </w:r>
    </w:p>
    <w:p w14:paraId="42BB9D02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&lt;vector&gt;</w:t>
      </w:r>
      <w:r w:rsidRPr="00B8703D">
        <w:rPr>
          <w:lang w:val="en-GB"/>
        </w:rPr>
        <w:t xml:space="preserve"> – Dynamic arrays that can grow or shrink in size.</w:t>
      </w:r>
    </w:p>
    <w:p w14:paraId="32831F62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&lt;string&gt;</w:t>
      </w:r>
      <w:r w:rsidRPr="00B8703D">
        <w:rPr>
          <w:lang w:val="en-GB"/>
        </w:rPr>
        <w:t xml:space="preserve"> – For working with text strings.</w:t>
      </w:r>
    </w:p>
    <w:p w14:paraId="6B57BB48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&lt;stack&gt;</w:t>
      </w:r>
      <w:r w:rsidRPr="00B8703D">
        <w:rPr>
          <w:lang w:val="en-GB"/>
        </w:rPr>
        <w:t xml:space="preserve"> – Stack data structure (LIFO).</w:t>
      </w:r>
    </w:p>
    <w:p w14:paraId="1FB89A57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&lt;queue&gt;</w:t>
      </w:r>
      <w:r w:rsidRPr="00B8703D">
        <w:rPr>
          <w:lang w:val="en-GB"/>
        </w:rPr>
        <w:t xml:space="preserve"> – Queue data structure (FIFO).</w:t>
      </w:r>
    </w:p>
    <w:p w14:paraId="0805C5B7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&lt;array&gt;</w:t>
      </w:r>
      <w:r w:rsidRPr="00B8703D">
        <w:rPr>
          <w:lang w:val="en-GB"/>
        </w:rPr>
        <w:t xml:space="preserve"> – Fixed-size arrays.</w:t>
      </w:r>
    </w:p>
    <w:p w14:paraId="607EA33E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&lt;limits&gt;</w:t>
      </w:r>
      <w:r w:rsidRPr="00B8703D">
        <w:rPr>
          <w:lang w:val="en-GB"/>
        </w:rPr>
        <w:t xml:space="preserve"> – To clear input buffer using numeric_limits.</w:t>
      </w:r>
    </w:p>
    <w:p w14:paraId="2D47C36E" w14:textId="07B9ACF1" w:rsidR="00B8703D" w:rsidRPr="00B8703D" w:rsidRDefault="002A6119" w:rsidP="00D72461">
      <w:pPr>
        <w:rPr>
          <w:lang w:val="en-GB"/>
        </w:rPr>
      </w:pPr>
      <w:r>
        <w:rPr>
          <w:lang w:val="en-GB"/>
        </w:rPr>
        <w:t>#</w:t>
      </w:r>
      <w:r w:rsidR="00B8703D" w:rsidRPr="00B8703D">
        <w:rPr>
          <w:lang w:val="en-GB"/>
        </w:rPr>
        <w:t>waitEnter()</w:t>
      </w:r>
    </w:p>
    <w:p w14:paraId="352124EF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Pauses the program until the user presses Enter.</w:t>
      </w:r>
      <w:r w:rsidRPr="00B8703D">
        <w:rPr>
          <w:lang w:val="en-GB"/>
        </w:rPr>
        <w:br/>
        <w:t>This is used after each demo to give the user time to read the output before continuing.</w:t>
      </w:r>
    </w:p>
    <w:p w14:paraId="5392B3B9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lastRenderedPageBreak/>
        <w:pict w14:anchorId="5BEA48B4">
          <v:rect id="_x0000_i1057" style="width:0;height:1.5pt" o:hralign="center" o:hrstd="t" o:hr="t" fillcolor="#a0a0a0" stroked="f"/>
        </w:pict>
      </w:r>
    </w:p>
    <w:p w14:paraId="3E05A450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 Demo Functions</w:t>
      </w:r>
    </w:p>
    <w:p w14:paraId="797D5E4F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3.1 Hello World</w:t>
      </w:r>
    </w:p>
    <w:p w14:paraId="59980751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Prints “Hello, world!” and demonstrates the most basic output statement using cout.</w:t>
      </w:r>
    </w:p>
    <w:p w14:paraId="385D89C4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3.2 Variables, Types, and Operators</w:t>
      </w:r>
    </w:p>
    <w:p w14:paraId="777AE7C9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Shows how to declare and use different variable types:</w:t>
      </w:r>
      <w:r w:rsidRPr="00B8703D">
        <w:rPr>
          <w:lang w:val="en-GB"/>
        </w:rPr>
        <w:br/>
        <w:t>int, double, char, bool.</w:t>
      </w:r>
      <w:r w:rsidRPr="00B8703D">
        <w:rPr>
          <w:lang w:val="en-GB"/>
        </w:rPr>
        <w:br/>
        <w:t>Performs arithmetic operations and increments.</w:t>
      </w:r>
    </w:p>
    <w:p w14:paraId="411B0414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3.3 Conditionals</w:t>
      </w:r>
    </w:p>
    <w:p w14:paraId="4478490F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Reads an integer from the user, determines if it’s positive, negative, or zero using if/else.</w:t>
      </w:r>
      <w:r w:rsidRPr="00B8703D">
        <w:rPr>
          <w:lang w:val="en-GB"/>
        </w:rPr>
        <w:br/>
        <w:t>Also uses a switch statement to check the last digit of the number.</w:t>
      </w:r>
    </w:p>
    <w:p w14:paraId="55979D77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3.4 Loops</w:t>
      </w:r>
    </w:p>
    <w:p w14:paraId="3480AFFA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Demonstrates:</w:t>
      </w:r>
    </w:p>
    <w:p w14:paraId="47EBEA2E" w14:textId="77777777" w:rsidR="00B8703D" w:rsidRPr="00B8703D" w:rsidRDefault="00B8703D" w:rsidP="00B8703D">
      <w:pPr>
        <w:numPr>
          <w:ilvl w:val="0"/>
          <w:numId w:val="11"/>
        </w:numPr>
        <w:rPr>
          <w:lang w:val="en-GB"/>
        </w:rPr>
      </w:pPr>
      <w:r w:rsidRPr="00B8703D">
        <w:rPr>
          <w:lang w:val="en-GB"/>
        </w:rPr>
        <w:t>for loop → counts from 1 to 5.</w:t>
      </w:r>
    </w:p>
    <w:p w14:paraId="4083B0D1" w14:textId="77777777" w:rsidR="00B8703D" w:rsidRPr="00B8703D" w:rsidRDefault="00B8703D" w:rsidP="00B8703D">
      <w:pPr>
        <w:numPr>
          <w:ilvl w:val="0"/>
          <w:numId w:val="11"/>
        </w:numPr>
        <w:rPr>
          <w:lang w:val="en-GB"/>
        </w:rPr>
      </w:pPr>
      <w:r w:rsidRPr="00B8703D">
        <w:rPr>
          <w:lang w:val="en-GB"/>
        </w:rPr>
        <w:t>while loop → counts down from 5 to 1.</w:t>
      </w:r>
    </w:p>
    <w:p w14:paraId="17230E0E" w14:textId="77777777" w:rsidR="00B8703D" w:rsidRPr="00B8703D" w:rsidRDefault="00B8703D" w:rsidP="00B8703D">
      <w:pPr>
        <w:numPr>
          <w:ilvl w:val="0"/>
          <w:numId w:val="11"/>
        </w:numPr>
        <w:rPr>
          <w:lang w:val="en-GB"/>
        </w:rPr>
      </w:pPr>
      <w:r w:rsidRPr="00B8703D">
        <w:rPr>
          <w:lang w:val="en-GB"/>
        </w:rPr>
        <w:t>do-while loop → repeats until the user enters 0.</w:t>
      </w:r>
    </w:p>
    <w:p w14:paraId="36DEF78B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3.5 Functions</w:t>
      </w:r>
    </w:p>
    <w:p w14:paraId="22CB5BC6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Defines a simple add() function to return the sum of two integers.</w:t>
      </w:r>
      <w:r w:rsidRPr="00B8703D">
        <w:rPr>
          <w:lang w:val="en-GB"/>
        </w:rPr>
        <w:br/>
        <w:t xml:space="preserve">Uses a </w:t>
      </w:r>
      <w:r w:rsidRPr="00B8703D">
        <w:rPr>
          <w:b/>
          <w:bCs/>
          <w:lang w:val="en-GB"/>
        </w:rPr>
        <w:t>lambda function</w:t>
      </w:r>
      <w:r w:rsidRPr="00B8703D">
        <w:rPr>
          <w:lang w:val="en-GB"/>
        </w:rPr>
        <w:t xml:space="preserve"> to greet the user.</w:t>
      </w:r>
    </w:p>
    <w:p w14:paraId="6E8C9152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3.6 Classes &amp; Abstraction</w:t>
      </w:r>
    </w:p>
    <w:p w14:paraId="21AFE130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Defines an Account class with attributes:</w:t>
      </w:r>
    </w:p>
    <w:p w14:paraId="735EC594" w14:textId="77777777" w:rsidR="00B8703D" w:rsidRPr="00B8703D" w:rsidRDefault="00B8703D" w:rsidP="00B8703D">
      <w:pPr>
        <w:numPr>
          <w:ilvl w:val="0"/>
          <w:numId w:val="12"/>
        </w:numPr>
        <w:rPr>
          <w:lang w:val="en-GB"/>
        </w:rPr>
      </w:pPr>
      <w:r w:rsidRPr="00B8703D">
        <w:rPr>
          <w:lang w:val="en-GB"/>
        </w:rPr>
        <w:t>Owner name</w:t>
      </w:r>
    </w:p>
    <w:p w14:paraId="15CEA220" w14:textId="77777777" w:rsidR="00B8703D" w:rsidRPr="00B8703D" w:rsidRDefault="00B8703D" w:rsidP="00B8703D">
      <w:pPr>
        <w:numPr>
          <w:ilvl w:val="0"/>
          <w:numId w:val="12"/>
        </w:numPr>
        <w:rPr>
          <w:lang w:val="en-GB"/>
        </w:rPr>
      </w:pPr>
      <w:r w:rsidRPr="00B8703D">
        <w:rPr>
          <w:lang w:val="en-GB"/>
        </w:rPr>
        <w:t>Account number</w:t>
      </w:r>
    </w:p>
    <w:p w14:paraId="332E53B5" w14:textId="77777777" w:rsidR="00B8703D" w:rsidRPr="00B8703D" w:rsidRDefault="00B8703D" w:rsidP="00B8703D">
      <w:pPr>
        <w:numPr>
          <w:ilvl w:val="0"/>
          <w:numId w:val="12"/>
        </w:numPr>
        <w:rPr>
          <w:lang w:val="en-GB"/>
        </w:rPr>
      </w:pPr>
      <w:r w:rsidRPr="00B8703D">
        <w:rPr>
          <w:lang w:val="en-GB"/>
        </w:rPr>
        <w:t>Balance</w:t>
      </w:r>
    </w:p>
    <w:p w14:paraId="134E156F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Methods allow deposits, withdrawals, and printing account details.</w:t>
      </w:r>
      <w:r w:rsidRPr="00B8703D">
        <w:rPr>
          <w:lang w:val="en-GB"/>
        </w:rPr>
        <w:br/>
        <w:t>The demo creates an account and performs these operations.</w:t>
      </w:r>
    </w:p>
    <w:p w14:paraId="3598EC29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3.7 Arrays</w:t>
      </w:r>
    </w:p>
    <w:p w14:paraId="46A8BA82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Shows:</w:t>
      </w:r>
    </w:p>
    <w:p w14:paraId="5207F05B" w14:textId="77777777" w:rsidR="00B8703D" w:rsidRPr="00B8703D" w:rsidRDefault="00B8703D" w:rsidP="00B8703D">
      <w:pPr>
        <w:numPr>
          <w:ilvl w:val="0"/>
          <w:numId w:val="13"/>
        </w:numPr>
        <w:rPr>
          <w:lang w:val="en-GB"/>
        </w:rPr>
      </w:pPr>
      <w:r w:rsidRPr="00B8703D">
        <w:rPr>
          <w:lang w:val="en-GB"/>
        </w:rPr>
        <w:lastRenderedPageBreak/>
        <w:t>C-style arrays</w:t>
      </w:r>
    </w:p>
    <w:p w14:paraId="159CB8D0" w14:textId="77777777" w:rsidR="00B8703D" w:rsidRPr="00B8703D" w:rsidRDefault="00B8703D" w:rsidP="00B8703D">
      <w:pPr>
        <w:numPr>
          <w:ilvl w:val="0"/>
          <w:numId w:val="13"/>
        </w:numPr>
        <w:rPr>
          <w:lang w:val="en-GB"/>
        </w:rPr>
      </w:pPr>
      <w:r w:rsidRPr="00B8703D">
        <w:rPr>
          <w:lang w:val="en-GB"/>
        </w:rPr>
        <w:t>std::array</w:t>
      </w:r>
    </w:p>
    <w:p w14:paraId="386AD0AA" w14:textId="77777777" w:rsidR="00B8703D" w:rsidRPr="00B8703D" w:rsidRDefault="00B8703D" w:rsidP="00B8703D">
      <w:pPr>
        <w:numPr>
          <w:ilvl w:val="0"/>
          <w:numId w:val="13"/>
        </w:numPr>
        <w:rPr>
          <w:lang w:val="en-GB"/>
        </w:rPr>
      </w:pPr>
      <w:r w:rsidRPr="00B8703D">
        <w:rPr>
          <w:lang w:val="en-GB"/>
        </w:rPr>
        <w:t>std::vector</w:t>
      </w:r>
    </w:p>
    <w:p w14:paraId="74D3E013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3.8 Strings</w:t>
      </w:r>
    </w:p>
    <w:p w14:paraId="7F481C54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Demonstrates:</w:t>
      </w:r>
    </w:p>
    <w:p w14:paraId="0C73C438" w14:textId="77777777" w:rsidR="00B8703D" w:rsidRPr="00B8703D" w:rsidRDefault="00B8703D" w:rsidP="00B8703D">
      <w:pPr>
        <w:numPr>
          <w:ilvl w:val="0"/>
          <w:numId w:val="14"/>
        </w:numPr>
        <w:rPr>
          <w:lang w:val="en-GB"/>
        </w:rPr>
      </w:pPr>
      <w:r w:rsidRPr="00B8703D">
        <w:rPr>
          <w:lang w:val="en-GB"/>
        </w:rPr>
        <w:t>Concatenation</w:t>
      </w:r>
    </w:p>
    <w:p w14:paraId="503B5C01" w14:textId="77777777" w:rsidR="00B8703D" w:rsidRPr="00B8703D" w:rsidRDefault="00B8703D" w:rsidP="00B8703D">
      <w:pPr>
        <w:numPr>
          <w:ilvl w:val="0"/>
          <w:numId w:val="14"/>
        </w:numPr>
        <w:rPr>
          <w:lang w:val="en-GB"/>
        </w:rPr>
      </w:pPr>
      <w:r w:rsidRPr="00B8703D">
        <w:rPr>
          <w:lang w:val="en-GB"/>
        </w:rPr>
        <w:t>Finding string length</w:t>
      </w:r>
    </w:p>
    <w:p w14:paraId="10456D08" w14:textId="77777777" w:rsidR="00B8703D" w:rsidRPr="00B8703D" w:rsidRDefault="00B8703D" w:rsidP="00B8703D">
      <w:pPr>
        <w:numPr>
          <w:ilvl w:val="0"/>
          <w:numId w:val="14"/>
        </w:numPr>
        <w:rPr>
          <w:lang w:val="en-GB"/>
        </w:rPr>
      </w:pPr>
      <w:r w:rsidRPr="00B8703D">
        <w:rPr>
          <w:lang w:val="en-GB"/>
        </w:rPr>
        <w:t>Extracting substrings</w:t>
      </w:r>
    </w:p>
    <w:p w14:paraId="52747724" w14:textId="77777777" w:rsidR="00B8703D" w:rsidRPr="00B8703D" w:rsidRDefault="00B8703D" w:rsidP="00B8703D">
      <w:pPr>
        <w:numPr>
          <w:ilvl w:val="0"/>
          <w:numId w:val="14"/>
        </w:numPr>
        <w:rPr>
          <w:lang w:val="en-GB"/>
        </w:rPr>
      </w:pPr>
      <w:r w:rsidRPr="00B8703D">
        <w:rPr>
          <w:lang w:val="en-GB"/>
        </w:rPr>
        <w:t>Searching for words in a string</w:t>
      </w:r>
    </w:p>
    <w:p w14:paraId="590B727F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3.9 Stack</w:t>
      </w:r>
    </w:p>
    <w:p w14:paraId="27346AD9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 xml:space="preserve">Demonstrates </w:t>
      </w:r>
      <w:r w:rsidRPr="00B8703D">
        <w:rPr>
          <w:b/>
          <w:bCs/>
          <w:lang w:val="en-GB"/>
        </w:rPr>
        <w:t>Last-In-First-Out</w:t>
      </w:r>
      <w:r w:rsidRPr="00B8703D">
        <w:rPr>
          <w:lang w:val="en-GB"/>
        </w:rPr>
        <w:t>:</w:t>
      </w:r>
    </w:p>
    <w:p w14:paraId="20F3D236" w14:textId="77777777" w:rsidR="00B8703D" w:rsidRPr="00B8703D" w:rsidRDefault="00B8703D" w:rsidP="00B8703D">
      <w:pPr>
        <w:numPr>
          <w:ilvl w:val="0"/>
          <w:numId w:val="15"/>
        </w:numPr>
        <w:rPr>
          <w:lang w:val="en-GB"/>
        </w:rPr>
      </w:pPr>
      <w:r w:rsidRPr="00B8703D">
        <w:rPr>
          <w:lang w:val="en-GB"/>
        </w:rPr>
        <w:t>Adding items with push()</w:t>
      </w:r>
    </w:p>
    <w:p w14:paraId="44D4311E" w14:textId="77777777" w:rsidR="00B8703D" w:rsidRPr="00B8703D" w:rsidRDefault="00B8703D" w:rsidP="00B8703D">
      <w:pPr>
        <w:numPr>
          <w:ilvl w:val="0"/>
          <w:numId w:val="15"/>
        </w:numPr>
        <w:rPr>
          <w:lang w:val="en-GB"/>
        </w:rPr>
      </w:pPr>
      <w:r w:rsidRPr="00B8703D">
        <w:rPr>
          <w:lang w:val="en-GB"/>
        </w:rPr>
        <w:t>Viewing the last item with top()</w:t>
      </w:r>
    </w:p>
    <w:p w14:paraId="1B6D1B06" w14:textId="77777777" w:rsidR="00B8703D" w:rsidRPr="00B8703D" w:rsidRDefault="00B8703D" w:rsidP="00B8703D">
      <w:pPr>
        <w:numPr>
          <w:ilvl w:val="0"/>
          <w:numId w:val="15"/>
        </w:numPr>
        <w:rPr>
          <w:lang w:val="en-GB"/>
        </w:rPr>
      </w:pPr>
      <w:r w:rsidRPr="00B8703D">
        <w:rPr>
          <w:lang w:val="en-GB"/>
        </w:rPr>
        <w:t>Removing items with pop()</w:t>
      </w:r>
    </w:p>
    <w:p w14:paraId="43B287D3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3.10 Queue</w:t>
      </w:r>
    </w:p>
    <w:p w14:paraId="331190E8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 xml:space="preserve">Demonstrates </w:t>
      </w:r>
      <w:r w:rsidRPr="00B8703D">
        <w:rPr>
          <w:b/>
          <w:bCs/>
          <w:lang w:val="en-GB"/>
        </w:rPr>
        <w:t>First-In-First-Out</w:t>
      </w:r>
      <w:r w:rsidRPr="00B8703D">
        <w:rPr>
          <w:lang w:val="en-GB"/>
        </w:rPr>
        <w:t>:</w:t>
      </w:r>
    </w:p>
    <w:p w14:paraId="43F0D34C" w14:textId="77777777" w:rsidR="00B8703D" w:rsidRPr="00B8703D" w:rsidRDefault="00B8703D" w:rsidP="00B8703D">
      <w:pPr>
        <w:numPr>
          <w:ilvl w:val="0"/>
          <w:numId w:val="16"/>
        </w:numPr>
        <w:rPr>
          <w:lang w:val="en-GB"/>
        </w:rPr>
      </w:pPr>
      <w:r w:rsidRPr="00B8703D">
        <w:rPr>
          <w:lang w:val="en-GB"/>
        </w:rPr>
        <w:t>Adding items with push()</w:t>
      </w:r>
    </w:p>
    <w:p w14:paraId="08E6DB3C" w14:textId="77777777" w:rsidR="00B8703D" w:rsidRPr="00B8703D" w:rsidRDefault="00B8703D" w:rsidP="00B8703D">
      <w:pPr>
        <w:numPr>
          <w:ilvl w:val="0"/>
          <w:numId w:val="16"/>
        </w:numPr>
        <w:rPr>
          <w:lang w:val="en-GB"/>
        </w:rPr>
      </w:pPr>
      <w:r w:rsidRPr="00B8703D">
        <w:rPr>
          <w:lang w:val="en-GB"/>
        </w:rPr>
        <w:t>Viewing first and last items with front() and back()</w:t>
      </w:r>
    </w:p>
    <w:p w14:paraId="1B75515C" w14:textId="77777777" w:rsidR="00B8703D" w:rsidRPr="00B8703D" w:rsidRDefault="00B8703D" w:rsidP="00B8703D">
      <w:pPr>
        <w:numPr>
          <w:ilvl w:val="0"/>
          <w:numId w:val="16"/>
        </w:numPr>
        <w:rPr>
          <w:lang w:val="en-GB"/>
        </w:rPr>
      </w:pPr>
      <w:r w:rsidRPr="00B8703D">
        <w:rPr>
          <w:lang w:val="en-GB"/>
        </w:rPr>
        <w:t>Removing items with pop()</w:t>
      </w:r>
    </w:p>
    <w:p w14:paraId="7EBEF19D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pict w14:anchorId="45F40785">
          <v:rect id="_x0000_i1058" style="width:0;height:1.5pt" o:hralign="center" o:hrstd="t" o:hr="t" fillcolor="#a0a0a0" stroked="f"/>
        </w:pict>
      </w:r>
    </w:p>
    <w:p w14:paraId="7E4800E7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4. Main Program Flow</w:t>
      </w:r>
    </w:p>
    <w:p w14:paraId="2B579B46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 xml:space="preserve">The main() function runs a </w:t>
      </w:r>
      <w:r w:rsidRPr="00B8703D">
        <w:rPr>
          <w:b/>
          <w:bCs/>
          <w:lang w:val="en-GB"/>
        </w:rPr>
        <w:t>do-while loop</w:t>
      </w:r>
      <w:r w:rsidRPr="00B8703D">
        <w:rPr>
          <w:lang w:val="en-GB"/>
        </w:rPr>
        <w:t xml:space="preserve"> that:</w:t>
      </w:r>
    </w:p>
    <w:p w14:paraId="5AECA1EC" w14:textId="77777777" w:rsidR="00B8703D" w:rsidRPr="00B8703D" w:rsidRDefault="00B8703D" w:rsidP="00B8703D">
      <w:pPr>
        <w:numPr>
          <w:ilvl w:val="0"/>
          <w:numId w:val="17"/>
        </w:numPr>
        <w:rPr>
          <w:lang w:val="en-GB"/>
        </w:rPr>
      </w:pPr>
      <w:r w:rsidRPr="00B8703D">
        <w:rPr>
          <w:lang w:val="en-GB"/>
        </w:rPr>
        <w:t>Displays the menu of demos.</w:t>
      </w:r>
    </w:p>
    <w:p w14:paraId="430CBE3D" w14:textId="77777777" w:rsidR="00B8703D" w:rsidRPr="00B8703D" w:rsidRDefault="00B8703D" w:rsidP="00B8703D">
      <w:pPr>
        <w:numPr>
          <w:ilvl w:val="0"/>
          <w:numId w:val="17"/>
        </w:numPr>
        <w:rPr>
          <w:lang w:val="en-GB"/>
        </w:rPr>
      </w:pPr>
      <w:r w:rsidRPr="00B8703D">
        <w:rPr>
          <w:lang w:val="en-GB"/>
        </w:rPr>
        <w:t>Reads the user’s choice.</w:t>
      </w:r>
    </w:p>
    <w:p w14:paraId="5AEB0C64" w14:textId="77777777" w:rsidR="00B8703D" w:rsidRPr="00B8703D" w:rsidRDefault="00B8703D" w:rsidP="00B8703D">
      <w:pPr>
        <w:numPr>
          <w:ilvl w:val="0"/>
          <w:numId w:val="17"/>
        </w:numPr>
        <w:rPr>
          <w:lang w:val="en-GB"/>
        </w:rPr>
      </w:pPr>
      <w:r w:rsidRPr="00B8703D">
        <w:rPr>
          <w:lang w:val="en-GB"/>
        </w:rPr>
        <w:t>Runs the matching demo using a switch statement.</w:t>
      </w:r>
    </w:p>
    <w:p w14:paraId="06473731" w14:textId="77777777" w:rsidR="00B8703D" w:rsidRPr="00B8703D" w:rsidRDefault="00B8703D" w:rsidP="00B8703D">
      <w:pPr>
        <w:numPr>
          <w:ilvl w:val="0"/>
          <w:numId w:val="17"/>
        </w:numPr>
        <w:rPr>
          <w:lang w:val="en-GB"/>
        </w:rPr>
      </w:pPr>
      <w:r w:rsidRPr="00B8703D">
        <w:rPr>
          <w:lang w:val="en-GB"/>
        </w:rPr>
        <w:t>Calls waitEnter() to pause before repeating.</w:t>
      </w:r>
    </w:p>
    <w:p w14:paraId="751D04A0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lastRenderedPageBreak/>
        <w:t xml:space="preserve">The loop ends when the user chooses </w:t>
      </w:r>
      <w:r w:rsidRPr="00B8703D">
        <w:rPr>
          <w:b/>
          <w:bCs/>
          <w:lang w:val="en-GB"/>
        </w:rPr>
        <w:t>0</w:t>
      </w:r>
      <w:r w:rsidRPr="00B8703D">
        <w:rPr>
          <w:lang w:val="en-GB"/>
        </w:rPr>
        <w:t xml:space="preserve"> to exit.</w:t>
      </w:r>
    </w:p>
    <w:p w14:paraId="7547664F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pict w14:anchorId="3DD142E5">
          <v:rect id="_x0000_i1059" style="width:0;height:1.5pt" o:hralign="center" o:hrstd="t" o:hr="t" fillcolor="#a0a0a0" stroked="f"/>
        </w:pict>
      </w:r>
    </w:p>
    <w:p w14:paraId="4F2CCC06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Conclusion</w:t>
      </w:r>
    </w:p>
    <w:p w14:paraId="049BEE9B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This program is a practical guide to learning C++ basics.</w:t>
      </w:r>
      <w:r w:rsidRPr="00B8703D">
        <w:rPr>
          <w:lang w:val="en-GB"/>
        </w:rPr>
        <w:br/>
        <w:t xml:space="preserve">It combines </w:t>
      </w:r>
      <w:r w:rsidRPr="00B8703D">
        <w:rPr>
          <w:b/>
          <w:bCs/>
          <w:lang w:val="en-GB"/>
        </w:rPr>
        <w:t>interactive learning</w:t>
      </w:r>
      <w:r w:rsidRPr="00B8703D">
        <w:rPr>
          <w:lang w:val="en-GB"/>
        </w:rPr>
        <w:t xml:space="preserve"> with </w:t>
      </w:r>
      <w:r w:rsidRPr="00B8703D">
        <w:rPr>
          <w:b/>
          <w:bCs/>
          <w:lang w:val="en-GB"/>
        </w:rPr>
        <w:t>hands-on coding examples</w:t>
      </w:r>
      <w:r w:rsidRPr="00B8703D">
        <w:rPr>
          <w:lang w:val="en-GB"/>
        </w:rPr>
        <w:t>, making it suitable for beginners who want to see how different concepts work in action.</w:t>
      </w:r>
    </w:p>
    <w:p w14:paraId="683881C9" w14:textId="6D1D5D6A" w:rsidR="00DB1D3D" w:rsidRPr="00B8703D" w:rsidRDefault="00DB1D3D" w:rsidP="00DB1D3D">
      <w:pPr>
        <w:rPr>
          <w:lang w:val="en-GB"/>
        </w:rPr>
      </w:pPr>
    </w:p>
    <w:sectPr w:rsidR="00DB1D3D" w:rsidRPr="00B870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7F1E0F"/>
    <w:multiLevelType w:val="multilevel"/>
    <w:tmpl w:val="CF0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E39C6"/>
    <w:multiLevelType w:val="multilevel"/>
    <w:tmpl w:val="2628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C3A7C"/>
    <w:multiLevelType w:val="multilevel"/>
    <w:tmpl w:val="B02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A0583"/>
    <w:multiLevelType w:val="multilevel"/>
    <w:tmpl w:val="30B2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F038A"/>
    <w:multiLevelType w:val="multilevel"/>
    <w:tmpl w:val="F1D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96F67"/>
    <w:multiLevelType w:val="multilevel"/>
    <w:tmpl w:val="394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019D0"/>
    <w:multiLevelType w:val="multilevel"/>
    <w:tmpl w:val="ED1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9363B"/>
    <w:multiLevelType w:val="multilevel"/>
    <w:tmpl w:val="4EE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987763">
    <w:abstractNumId w:val="8"/>
  </w:num>
  <w:num w:numId="2" w16cid:durableId="1616864714">
    <w:abstractNumId w:val="6"/>
  </w:num>
  <w:num w:numId="3" w16cid:durableId="548810563">
    <w:abstractNumId w:val="5"/>
  </w:num>
  <w:num w:numId="4" w16cid:durableId="1328486134">
    <w:abstractNumId w:val="4"/>
  </w:num>
  <w:num w:numId="5" w16cid:durableId="324475059">
    <w:abstractNumId w:val="7"/>
  </w:num>
  <w:num w:numId="6" w16cid:durableId="720176657">
    <w:abstractNumId w:val="3"/>
  </w:num>
  <w:num w:numId="7" w16cid:durableId="1902789207">
    <w:abstractNumId w:val="2"/>
  </w:num>
  <w:num w:numId="8" w16cid:durableId="1211186216">
    <w:abstractNumId w:val="1"/>
  </w:num>
  <w:num w:numId="9" w16cid:durableId="1515656957">
    <w:abstractNumId w:val="0"/>
  </w:num>
  <w:num w:numId="10" w16cid:durableId="716198849">
    <w:abstractNumId w:val="14"/>
  </w:num>
  <w:num w:numId="11" w16cid:durableId="621960138">
    <w:abstractNumId w:val="15"/>
  </w:num>
  <w:num w:numId="12" w16cid:durableId="760370913">
    <w:abstractNumId w:val="11"/>
  </w:num>
  <w:num w:numId="13" w16cid:durableId="21976437">
    <w:abstractNumId w:val="12"/>
  </w:num>
  <w:num w:numId="14" w16cid:durableId="27528262">
    <w:abstractNumId w:val="13"/>
  </w:num>
  <w:num w:numId="15" w16cid:durableId="2015644797">
    <w:abstractNumId w:val="16"/>
  </w:num>
  <w:num w:numId="16" w16cid:durableId="990065814">
    <w:abstractNumId w:val="9"/>
  </w:num>
  <w:num w:numId="17" w16cid:durableId="153684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9BA"/>
    <w:rsid w:val="00294D63"/>
    <w:rsid w:val="0029639D"/>
    <w:rsid w:val="002A6119"/>
    <w:rsid w:val="00326F90"/>
    <w:rsid w:val="009B282E"/>
    <w:rsid w:val="00AA1D8D"/>
    <w:rsid w:val="00AF69B9"/>
    <w:rsid w:val="00B47730"/>
    <w:rsid w:val="00B8703D"/>
    <w:rsid w:val="00CB0664"/>
    <w:rsid w:val="00D72461"/>
    <w:rsid w:val="00DB1D3D"/>
    <w:rsid w:val="00FC693F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80F9D"/>
  <w14:defaultImageDpi w14:val="300"/>
  <w15:docId w15:val="{F430A942-6CBC-4B6C-8754-EE19EE76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870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كريم محمد عادل خالد</cp:lastModifiedBy>
  <cp:revision>2</cp:revision>
  <dcterms:created xsi:type="dcterms:W3CDTF">2025-08-10T23:57:00Z</dcterms:created>
  <dcterms:modified xsi:type="dcterms:W3CDTF">2025-08-10T23:57:00Z</dcterms:modified>
  <cp:category/>
</cp:coreProperties>
</file>